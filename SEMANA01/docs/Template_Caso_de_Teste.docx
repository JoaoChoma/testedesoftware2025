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Template de Caso de Teste</w:t>
      </w:r>
    </w:p>
    <w:p>
      <w:r>
        <w:t>Este documento serve como modelo para a criação de casos de teste. Cada caso deve ser preenchido com base na funcionalidade que se deseja validar no sistema.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 do Caso de Teste</w:t>
            </w:r>
          </w:p>
        </w:tc>
        <w:tc>
          <w:tcPr>
            <w:tcW w:type="dxa" w:w="4320"/>
          </w:tcPr>
          <w:p>
            <w:r>
              <w:t>__________________________</w:t>
            </w:r>
          </w:p>
        </w:tc>
      </w:tr>
      <w:tr>
        <w:tc>
          <w:tcPr>
            <w:tcW w:type="dxa" w:w="4320"/>
          </w:tcPr>
          <w:p>
            <w:r>
              <w:t>Título</w:t>
            </w:r>
          </w:p>
        </w:tc>
        <w:tc>
          <w:tcPr>
            <w:tcW w:type="dxa" w:w="4320"/>
          </w:tcPr>
          <w:p>
            <w:r>
              <w:t>__________________________</w:t>
            </w:r>
          </w:p>
        </w:tc>
      </w:tr>
      <w:tr>
        <w:tc>
          <w:tcPr>
            <w:tcW w:type="dxa" w:w="4320"/>
          </w:tcPr>
          <w:p>
            <w:r>
              <w:t>Pré-condições</w:t>
            </w:r>
          </w:p>
        </w:tc>
        <w:tc>
          <w:tcPr>
            <w:tcW w:type="dxa" w:w="4320"/>
          </w:tcPr>
          <w:p>
            <w:r>
              <w:t>__________________________</w:t>
            </w:r>
          </w:p>
        </w:tc>
      </w:tr>
      <w:tr>
        <w:tc>
          <w:tcPr>
            <w:tcW w:type="dxa" w:w="4320"/>
          </w:tcPr>
          <w:p>
            <w:r>
              <w:t>Entradas (dados de entrada)</w:t>
            </w:r>
          </w:p>
        </w:tc>
        <w:tc>
          <w:tcPr>
            <w:tcW w:type="dxa" w:w="4320"/>
          </w:tcPr>
          <w:p>
            <w:r>
              <w:t>__________________________</w:t>
            </w:r>
          </w:p>
        </w:tc>
      </w:tr>
      <w:tr>
        <w:tc>
          <w:tcPr>
            <w:tcW w:type="dxa" w:w="4320"/>
          </w:tcPr>
          <w:p>
            <w:r>
              <w:t>Passos de Execução</w:t>
            </w:r>
          </w:p>
        </w:tc>
        <w:tc>
          <w:tcPr>
            <w:tcW w:type="dxa" w:w="4320"/>
          </w:tcPr>
          <w:p>
            <w:r>
              <w:t>__________________________</w:t>
            </w:r>
          </w:p>
        </w:tc>
      </w:tr>
      <w:tr>
        <w:tc>
          <w:tcPr>
            <w:tcW w:type="dxa" w:w="4320"/>
          </w:tcPr>
          <w:p>
            <w:r>
              <w:t>Resultado Esperado</w:t>
            </w:r>
          </w:p>
        </w:tc>
        <w:tc>
          <w:tcPr>
            <w:tcW w:type="dxa" w:w="4320"/>
          </w:tcPr>
          <w:p>
            <w:r>
              <w:t>__________________________</w:t>
            </w:r>
          </w:p>
        </w:tc>
      </w:tr>
      <w:tr>
        <w:tc>
          <w:tcPr>
            <w:tcW w:type="dxa" w:w="4320"/>
          </w:tcPr>
          <w:p>
            <w:r>
              <w:t>Resultado Real (preencher após execução)</w:t>
            </w:r>
          </w:p>
        </w:tc>
        <w:tc>
          <w:tcPr>
            <w:tcW w:type="dxa" w:w="4320"/>
          </w:tcPr>
          <w:p>
            <w:r>
              <w:t>__________________________</w:t>
            </w:r>
          </w:p>
        </w:tc>
      </w:tr>
      <w:tr>
        <w:tc>
          <w:tcPr>
            <w:tcW w:type="dxa" w:w="4320"/>
          </w:tcPr>
          <w:p>
            <w:r>
              <w:t>Status (Aprovado/Reprovado)</w:t>
            </w:r>
          </w:p>
        </w:tc>
        <w:tc>
          <w:tcPr>
            <w:tcW w:type="dxa" w:w="4320"/>
          </w:tcPr>
          <w:p>
            <w:r>
              <w:t>__________________________</w:t>
            </w:r>
          </w:p>
        </w:tc>
      </w:tr>
      <w:tr>
        <w:tc>
          <w:tcPr>
            <w:tcW w:type="dxa" w:w="4320"/>
          </w:tcPr>
          <w:p>
            <w:r>
              <w:t>Observações</w:t>
            </w:r>
          </w:p>
        </w:tc>
        <w:tc>
          <w:tcPr>
            <w:tcW w:type="dxa" w:w="4320"/>
          </w:tcPr>
          <w:p>
            <w:r>
              <w:t>__________________________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